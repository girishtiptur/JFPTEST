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Predictive Disk Usage Alert for VictoriaMetrics</w:t>
      </w:r>
    </w:p>
    <w:p>
      <w:pPr>
        <w:pStyle w:val="Heading1"/>
      </w:pPr>
      <w:r>
        <w:t>Use Case</w:t>
      </w:r>
    </w:p>
    <w:p>
      <w:r>
        <w:t>Predictive Disk Usage Alert for VictoriaMetrics</w:t>
      </w:r>
    </w:p>
    <w:p>
      <w:pPr>
        <w:pStyle w:val="Heading1"/>
      </w:pPr>
      <w:r>
        <w:t>Objective</w:t>
      </w:r>
    </w:p>
    <w:p>
      <w:r>
        <w:t>Automatically forecast disk space usage by VictoriaMetrics and alert if usage is projected to reach 90% of total disk capacity within 2 days. This enables proactive intervention before the disk becomes full.</w:t>
      </w:r>
    </w:p>
    <w:p>
      <w:pPr>
        <w:pStyle w:val="Heading1"/>
      </w:pPr>
      <w:r>
        <w:t>Solution Overview</w:t>
      </w:r>
    </w:p>
    <w:p>
      <w:r>
        <w:t>Utilize Prometheus and Grafana to:</w:t>
      </w:r>
    </w:p>
    <w:p>
      <w:r>
        <w:t>1. Collect internal metrics from VictoriaMetrics.</w:t>
      </w:r>
    </w:p>
    <w:p>
      <w:r>
        <w:t>2. Apply `predict_linear()` to estimate disk usage growth.</w:t>
      </w:r>
    </w:p>
    <w:p>
      <w:r>
        <w:t>3. Trigger alerts based on forecasted usage.</w:t>
      </w:r>
    </w:p>
    <w:p>
      <w:r>
        <w:t>4. Visualize live and forecasted data in Grafana.</w:t>
      </w:r>
    </w:p>
    <w:p>
      <w:pPr>
        <w:pStyle w:val="Heading1"/>
      </w:pPr>
      <w:r>
        <w:t>STEP 1: Confirm VictoriaMetrics is exposing metrics</w:t>
      </w:r>
    </w:p>
    <w:p>
      <w:r>
        <w:t>Run:</w:t>
      </w:r>
    </w:p>
    <w:p>
      <w:r>
        <w:t>curl http://localhost:8428/metrics | grep vm_data_size_bytes</w:t>
      </w:r>
    </w:p>
    <w:p/>
    <w:p>
      <w:r>
        <w:t>You should see:</w:t>
      </w:r>
    </w:p>
    <w:p>
      <w:r>
        <w:t>vm_data_size_bytes{type="storage/small"} ...</w:t>
      </w:r>
    </w:p>
    <w:p>
      <w:r>
        <w:t>vm_data_size_bytes{type="indexdb/file"} ...</w:t>
      </w:r>
    </w:p>
    <w:p>
      <w:pPr>
        <w:pStyle w:val="Heading1"/>
      </w:pPr>
      <w:r>
        <w:t>STEP 2: Configure Prometheus to scrape VictoriaMetrics</w:t>
      </w:r>
    </w:p>
    <w:p>
      <w:r>
        <w:t>Edit Prometheus config:</w:t>
      </w:r>
    </w:p>
    <w:p>
      <w:r>
        <w:t>sudo nano /etc/prometheus/prometheus.yml</w:t>
      </w:r>
    </w:p>
    <w:p/>
    <w:p>
      <w:r>
        <w:t>Under scrape_configs, add:</w:t>
      </w:r>
    </w:p>
    <w:p>
      <w:r>
        <w:t>scrape_configs:</w:t>
      </w:r>
    </w:p>
    <w:p>
      <w:r>
        <w:t xml:space="preserve">  - job_name: 'victoriametrics'</w:t>
      </w:r>
    </w:p>
    <w:p>
      <w:r>
        <w:t xml:space="preserve">    static_configs:</w:t>
      </w:r>
    </w:p>
    <w:p>
      <w:r>
        <w:t xml:space="preserve">      - targets: ['localhost:8428']</w:t>
      </w:r>
    </w:p>
    <w:p/>
    <w:p>
      <w:r>
        <w:t>Also confirm rule_files:</w:t>
      </w:r>
    </w:p>
    <w:p>
      <w:r>
        <w:t>rule_files:</w:t>
      </w:r>
    </w:p>
    <w:p>
      <w:r>
        <w:t xml:space="preserve">  - /etc/prometheus/alert.rules.yml</w:t>
      </w:r>
    </w:p>
    <w:p>
      <w:pPr>
        <w:pStyle w:val="Heading1"/>
      </w:pPr>
      <w:r>
        <w:t>STEP 3: Define Predictive Alert Rule</w:t>
      </w:r>
    </w:p>
    <w:p>
      <w:r>
        <w:t>Edit or create:</w:t>
      </w:r>
    </w:p>
    <w:p>
      <w:r>
        <w:t>sudo nano /etc/prometheus/alert.rules.yml</w:t>
      </w:r>
    </w:p>
    <w:p/>
    <w:p>
      <w:r>
        <w:t>Add rule:</w:t>
      </w:r>
    </w:p>
    <w:p>
      <w:r>
        <w:t>groups:</w:t>
      </w:r>
    </w:p>
    <w:p>
      <w:r>
        <w:t xml:space="preserve">  - name: victoria_alerts</w:t>
      </w:r>
    </w:p>
    <w:p>
      <w:r>
        <w:t xml:space="preserve">    rules:</w:t>
      </w:r>
    </w:p>
    <w:p>
      <w:r>
        <w:t xml:space="preserve">      - alert: VMDiskWillFillSoon</w:t>
      </w:r>
    </w:p>
    <w:p>
      <w:r>
        <w:t xml:space="preserve">        expr: |</w:t>
      </w:r>
    </w:p>
    <w:p>
      <w:r>
        <w:t xml:space="preserve">          predict_linear(vm_data_size_bytes{type="storage/small"}[30m], 2 * 86400)</w:t>
      </w:r>
    </w:p>
    <w:p>
      <w:r>
        <w:t xml:space="preserve">          +</w:t>
      </w:r>
    </w:p>
    <w:p>
      <w:r>
        <w:t xml:space="preserve">          predict_linear(vm_data_size_bytes{type="indexdb/file"}[30m], 2 * 86400)</w:t>
      </w:r>
    </w:p>
    <w:p>
      <w:r>
        <w:t xml:space="preserve">          &gt; 0.9 * node_filesystem_size_bytes{mountpoint="/"}</w:t>
      </w:r>
    </w:p>
    <w:p>
      <w:r>
        <w:t xml:space="preserve">        for: 10m</w:t>
      </w:r>
    </w:p>
    <w:p>
      <w:r>
        <w:t xml:space="preserve">        labels:</w:t>
      </w:r>
    </w:p>
    <w:p>
      <w:r>
        <w:t xml:space="preserve">          severity: warning</w:t>
      </w:r>
    </w:p>
    <w:p>
      <w:r>
        <w:t xml:space="preserve">        annotations:</w:t>
      </w:r>
    </w:p>
    <w:p>
      <w:r>
        <w:t xml:space="preserve">          summary: "VictoriaMetrics disk space will reach 90% in 2 days"</w:t>
      </w:r>
    </w:p>
    <w:p>
      <w:r>
        <w:t xml:space="preserve">          description: "Current growth rate suggests VM will hit 90% of disk within 2 days." </w:t>
      </w:r>
    </w:p>
    <w:p>
      <w:pPr>
        <w:pStyle w:val="Heading1"/>
      </w:pPr>
      <w:r>
        <w:t>STEP 4: Restart Prometheus</w:t>
      </w:r>
    </w:p>
    <w:p>
      <w:r>
        <w:t>Restart Prometheus:</w:t>
      </w:r>
    </w:p>
    <w:p>
      <w:r>
        <w:t>sudo systemctl restart prometheus</w:t>
      </w:r>
    </w:p>
    <w:p>
      <w:r>
        <w:t># or, if Docker:</w:t>
      </w:r>
    </w:p>
    <w:p>
      <w:r>
        <w:t>docker restart prometheus</w:t>
      </w:r>
    </w:p>
    <w:p>
      <w:pPr>
        <w:pStyle w:val="Heading1"/>
      </w:pPr>
      <w:r>
        <w:t>STEP 5: Verify in Prometheus UI</w:t>
      </w:r>
    </w:p>
    <w:p>
      <w:r>
        <w:t>Open in browser:</w:t>
      </w:r>
    </w:p>
    <w:p>
      <w:r>
        <w:t>http://localhost:9090</w:t>
      </w:r>
    </w:p>
    <w:p/>
    <w:p>
      <w:r>
        <w:t>Go to Alerts tab and check for alert listing.</w:t>
      </w:r>
    </w:p>
    <w:p/>
    <w:p>
      <w:r>
        <w:t>Test query in Graph tab:</w:t>
      </w:r>
    </w:p>
    <w:p>
      <w:r>
        <w:t>predict_linear(vm_data_size_bytes{type="storage/small"}[30m], 2 * 86400)</w:t>
      </w:r>
    </w:p>
    <w:p>
      <w:r>
        <w:t>+</w:t>
      </w:r>
    </w:p>
    <w:p>
      <w:r>
        <w:t>predict_linear(vm_data_size_bytes{type="indexdb/file"}[30m], 2 * 86400)</w:t>
      </w:r>
    </w:p>
    <w:p>
      <w:pPr>
        <w:pStyle w:val="Heading1"/>
      </w:pPr>
      <w:r>
        <w:t>STEP 6: Import Grafana Dashboard</w:t>
      </w:r>
    </w:p>
    <w:p>
      <w:r>
        <w:t>1. Open Grafana: http://localhost:3000</w:t>
      </w:r>
    </w:p>
    <w:p>
      <w:r>
        <w:t>2. Log in (admin / admin or your own creds)</w:t>
      </w:r>
    </w:p>
    <w:p>
      <w:r>
        <w:t>3. Menu → + → Import</w:t>
      </w:r>
    </w:p>
    <w:p>
      <w:r>
        <w:t>4. Upload JSON or paste it</w:t>
      </w:r>
    </w:p>
    <w:p>
      <w:r>
        <w:t>5. Visualize:</w:t>
      </w:r>
    </w:p>
    <w:p>
      <w:r>
        <w:t xml:space="preserve">   - Actual disk usage</w:t>
      </w:r>
    </w:p>
    <w:p>
      <w:r>
        <w:t xml:space="preserve">   - 1-day and 2-day forecast</w:t>
      </w:r>
    </w:p>
    <w:p>
      <w:r>
        <w:t xml:space="preserve">   - 80% and 90% thresholds</w:t>
      </w:r>
    </w:p>
    <w:p>
      <w:pPr>
        <w:pStyle w:val="Heading1"/>
      </w:pPr>
      <w:r>
        <w:t>Outcome</w:t>
      </w:r>
    </w:p>
    <w:p>
      <w:r>
        <w:t>You now have:</w:t>
      </w:r>
    </w:p>
    <w:p>
      <w:r>
        <w:t>- Automated disk usage forecasts</w:t>
      </w:r>
    </w:p>
    <w:p>
      <w:r>
        <w:t>- Predictive alerts before 90% threshold</w:t>
      </w:r>
    </w:p>
    <w:p>
      <w:r>
        <w:t>- Grafana visualization for trends and limits</w:t>
      </w:r>
    </w:p>
    <w:p/>
    <w:p>
      <w:r>
        <w:t>This replaces Python scripts with full observability through Prometheus + Grafana.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